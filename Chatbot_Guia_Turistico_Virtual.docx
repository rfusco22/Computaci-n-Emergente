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CC16" w14:textId="0E685E51" w:rsidR="00754B85" w:rsidRPr="00507203" w:rsidRDefault="00000000">
      <w:pPr>
        <w:pStyle w:val="Ttulo"/>
        <w:rPr>
          <w:color w:val="auto"/>
          <w:lang w:val="es-ES"/>
        </w:rPr>
      </w:pPr>
      <w:proofErr w:type="spellStart"/>
      <w:r w:rsidRPr="00507203">
        <w:rPr>
          <w:color w:val="auto"/>
          <w:lang w:val="es-ES"/>
        </w:rPr>
        <w:t>Chatbot</w:t>
      </w:r>
      <w:proofErr w:type="spellEnd"/>
      <w:r w:rsidRPr="00507203">
        <w:rPr>
          <w:color w:val="auto"/>
          <w:lang w:val="es-ES"/>
        </w:rPr>
        <w:t>: Guía Turístico Virtual</w:t>
      </w:r>
    </w:p>
    <w:p w14:paraId="60754C9F" w14:textId="77777777" w:rsidR="00754B85" w:rsidRPr="00507203" w:rsidRDefault="00000000">
      <w:pPr>
        <w:pStyle w:val="Ttulo1"/>
        <w:rPr>
          <w:color w:val="auto"/>
          <w:lang w:val="es-ES"/>
        </w:rPr>
      </w:pPr>
      <w:r w:rsidRPr="00507203">
        <w:rPr>
          <w:color w:val="auto"/>
          <w:lang w:val="es-ES"/>
        </w:rPr>
        <w:t xml:space="preserve">1. Definir el Área y Propósito del </w:t>
      </w:r>
      <w:proofErr w:type="spellStart"/>
      <w:r w:rsidRPr="00507203">
        <w:rPr>
          <w:color w:val="auto"/>
          <w:lang w:val="es-ES"/>
        </w:rPr>
        <w:t>Chatbot</w:t>
      </w:r>
      <w:proofErr w:type="spellEnd"/>
    </w:p>
    <w:p w14:paraId="0F09476E" w14:textId="407B8313" w:rsidR="00754B85" w:rsidRPr="00507203" w:rsidRDefault="00000000">
      <w:pPr>
        <w:rPr>
          <w:lang w:val="es-ES"/>
        </w:rPr>
      </w:pPr>
      <w:r w:rsidRPr="00507203">
        <w:rPr>
          <w:lang w:val="es-ES"/>
        </w:rPr>
        <w:t xml:space="preserve">Equipo: </w:t>
      </w:r>
      <w:r w:rsidR="00507203">
        <w:rPr>
          <w:lang w:val="es-ES"/>
        </w:rPr>
        <w:t xml:space="preserve">Diego Abreu 30.604.082, Riccardo fusco 30.090.650, Neil Rangel 30.638.786 </w:t>
      </w:r>
    </w:p>
    <w:p w14:paraId="72060E5D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>Área de enfoque: Turismo y entretenimiento.</w:t>
      </w:r>
    </w:p>
    <w:p w14:paraId="6D6209F5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>Público objetivo: Turistas nacionales e internacionales que visitan una ciudad (por ejemplo, Bogotá).</w:t>
      </w:r>
    </w:p>
    <w:p w14:paraId="6524E5BA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>Objetivo principal: Brindar recomendaciones personalizadas sobre lugares turísticos, restaurantes, actividades culturales y orientación sobre el clima y transporte en la ciudad, mejorando la experiencia del visitante.</w:t>
      </w:r>
    </w:p>
    <w:p w14:paraId="538DF5CC" w14:textId="77777777" w:rsidR="00754B85" w:rsidRPr="00507203" w:rsidRDefault="00000000">
      <w:pPr>
        <w:pStyle w:val="Ttulo1"/>
        <w:rPr>
          <w:color w:val="auto"/>
        </w:rPr>
      </w:pPr>
      <w:r w:rsidRPr="00507203">
        <w:rPr>
          <w:color w:val="auto"/>
        </w:rPr>
        <w:t>2. Intenciones (Tags) y Diálogos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75"/>
        <w:gridCol w:w="2874"/>
        <w:gridCol w:w="2871"/>
      </w:tblGrid>
      <w:tr w:rsidR="00754B85" w14:paraId="39A0CD82" w14:textId="77777777" w:rsidTr="00754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1B7C2A" w14:textId="77777777" w:rsidR="00754B85" w:rsidRDefault="00000000">
            <w:r>
              <w:t>Tag</w:t>
            </w:r>
          </w:p>
        </w:tc>
        <w:tc>
          <w:tcPr>
            <w:tcW w:w="2880" w:type="dxa"/>
          </w:tcPr>
          <w:p w14:paraId="2176FDB3" w14:textId="77777777" w:rsidR="00754B8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Patrones (3)</w:t>
            </w:r>
          </w:p>
        </w:tc>
        <w:tc>
          <w:tcPr>
            <w:tcW w:w="2880" w:type="dxa"/>
          </w:tcPr>
          <w:p w14:paraId="6CEF7678" w14:textId="77777777" w:rsidR="00754B8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 (2)</w:t>
            </w:r>
          </w:p>
        </w:tc>
      </w:tr>
      <w:tr w:rsidR="00754B85" w:rsidRPr="00507203" w14:paraId="680989EE" w14:textId="77777777" w:rsidTr="0075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F8CE10" w14:textId="77777777" w:rsidR="00754B85" w:rsidRDefault="00000000">
            <w:r>
              <w:t>lugares_turisticos</w:t>
            </w:r>
          </w:p>
        </w:tc>
        <w:tc>
          <w:tcPr>
            <w:tcW w:w="2880" w:type="dxa"/>
          </w:tcPr>
          <w:p w14:paraId="2C0633D9" w14:textId="77777777" w:rsidR="00754B85" w:rsidRPr="00507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¿Qué lugares puedo visitar en la ciudad?</w:t>
            </w:r>
            <w:r w:rsidRPr="00507203">
              <w:rPr>
                <w:lang w:val="es-ES"/>
              </w:rPr>
              <w:br/>
              <w:t>Recomendaciones turísticas</w:t>
            </w:r>
            <w:r w:rsidRPr="00507203">
              <w:rPr>
                <w:lang w:val="es-ES"/>
              </w:rPr>
              <w:br/>
              <w:t>¿Qué ver en Bogotá?</w:t>
            </w:r>
          </w:p>
        </w:tc>
        <w:tc>
          <w:tcPr>
            <w:tcW w:w="2880" w:type="dxa"/>
          </w:tcPr>
          <w:p w14:paraId="04FFE53A" w14:textId="77777777" w:rsidR="00754B85" w:rsidRPr="00507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Puedes visitar Monserrate, el Museo del Oro y la Candelaria.</w:t>
            </w:r>
            <w:r w:rsidRPr="00507203">
              <w:rPr>
                <w:lang w:val="es-ES"/>
              </w:rPr>
              <w:br/>
              <w:t>Te recomiendo el centro histórico y parques naturales.</w:t>
            </w:r>
          </w:p>
        </w:tc>
      </w:tr>
      <w:tr w:rsidR="00754B85" w:rsidRPr="00507203" w14:paraId="7F7053CC" w14:textId="77777777" w:rsidTr="00754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FD6193" w14:textId="77777777" w:rsidR="00754B85" w:rsidRDefault="00000000">
            <w:proofErr w:type="spellStart"/>
            <w:r>
              <w:t>restaurantes</w:t>
            </w:r>
            <w:proofErr w:type="spellEnd"/>
          </w:p>
        </w:tc>
        <w:tc>
          <w:tcPr>
            <w:tcW w:w="2880" w:type="dxa"/>
          </w:tcPr>
          <w:p w14:paraId="239536BF" w14:textId="77777777" w:rsidR="00754B85" w:rsidRPr="005072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¿Dónde puedo comer bien?</w:t>
            </w:r>
            <w:r w:rsidRPr="00507203">
              <w:rPr>
                <w:lang w:val="es-ES"/>
              </w:rPr>
              <w:br/>
              <w:t>Restaurantes recomendados</w:t>
            </w:r>
            <w:r w:rsidRPr="00507203">
              <w:rPr>
                <w:lang w:val="es-ES"/>
              </w:rPr>
              <w:br/>
              <w:t>Quiero probar comida típica</w:t>
            </w:r>
          </w:p>
        </w:tc>
        <w:tc>
          <w:tcPr>
            <w:tcW w:w="2880" w:type="dxa"/>
          </w:tcPr>
          <w:p w14:paraId="2E61F7E8" w14:textId="77777777" w:rsidR="00754B85" w:rsidRPr="005072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Puedes probar 'Andrés Carne de Res' o 'Casa Vieja'.</w:t>
            </w:r>
            <w:r w:rsidRPr="00507203">
              <w:rPr>
                <w:lang w:val="es-ES"/>
              </w:rPr>
              <w:br/>
              <w:t>Te recomiendo restaurantes de comida local como 'El Cielo'.</w:t>
            </w:r>
          </w:p>
        </w:tc>
      </w:tr>
      <w:tr w:rsidR="00754B85" w:rsidRPr="00507203" w14:paraId="11F338B4" w14:textId="77777777" w:rsidTr="0075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4BB51E" w14:textId="77777777" w:rsidR="00754B85" w:rsidRDefault="00000000">
            <w:proofErr w:type="spellStart"/>
            <w:r>
              <w:t>clima_ciudad</w:t>
            </w:r>
            <w:proofErr w:type="spellEnd"/>
          </w:p>
        </w:tc>
        <w:tc>
          <w:tcPr>
            <w:tcW w:w="2880" w:type="dxa"/>
          </w:tcPr>
          <w:p w14:paraId="5A700B0D" w14:textId="77777777" w:rsidR="00754B8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203">
              <w:rPr>
                <w:lang w:val="es-ES"/>
              </w:rPr>
              <w:t>¿Qué clima hace hoy?</w:t>
            </w:r>
            <w:r w:rsidRPr="00507203">
              <w:rPr>
                <w:lang w:val="es-ES"/>
              </w:rPr>
              <w:br/>
              <w:t>¿Va a llover?</w:t>
            </w:r>
            <w:r w:rsidRPr="00507203">
              <w:rPr>
                <w:lang w:val="es-ES"/>
              </w:rPr>
              <w:br/>
            </w:r>
            <w:r>
              <w:t xml:space="preserve">¿Debo </w:t>
            </w:r>
            <w:proofErr w:type="spellStart"/>
            <w:r>
              <w:t>llevar</w:t>
            </w:r>
            <w:proofErr w:type="spellEnd"/>
            <w:r>
              <w:t xml:space="preserve"> </w:t>
            </w:r>
            <w:proofErr w:type="spellStart"/>
            <w:r>
              <w:t>abrigo</w:t>
            </w:r>
            <w:proofErr w:type="spellEnd"/>
            <w:r>
              <w:t xml:space="preserve"> hoy?</w:t>
            </w:r>
          </w:p>
        </w:tc>
        <w:tc>
          <w:tcPr>
            <w:tcW w:w="2880" w:type="dxa"/>
          </w:tcPr>
          <w:p w14:paraId="1764D2AF" w14:textId="77777777" w:rsidR="00754B85" w:rsidRPr="00507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Hoy se espera un clima soleado con 23°C.</w:t>
            </w:r>
            <w:r w:rsidRPr="00507203">
              <w:rPr>
                <w:lang w:val="es-ES"/>
              </w:rPr>
              <w:br/>
              <w:t>Se pronostican lluvias por la tarde, lleva paraguas.</w:t>
            </w:r>
          </w:p>
        </w:tc>
      </w:tr>
      <w:tr w:rsidR="00754B85" w:rsidRPr="00507203" w14:paraId="54FCFD6E" w14:textId="77777777" w:rsidTr="00754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D2FC8D" w14:textId="77777777" w:rsidR="00754B85" w:rsidRDefault="00000000">
            <w:proofErr w:type="spellStart"/>
            <w:r>
              <w:t>horarios_lugares</w:t>
            </w:r>
            <w:proofErr w:type="spellEnd"/>
          </w:p>
        </w:tc>
        <w:tc>
          <w:tcPr>
            <w:tcW w:w="2880" w:type="dxa"/>
          </w:tcPr>
          <w:p w14:paraId="4B2F78AD" w14:textId="77777777" w:rsidR="00754B85" w:rsidRPr="005072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¿A qué hora abre el museo?</w:t>
            </w:r>
            <w:r w:rsidRPr="00507203">
              <w:rPr>
                <w:lang w:val="es-ES"/>
              </w:rPr>
              <w:br/>
              <w:t>Horarios del parque</w:t>
            </w:r>
            <w:r w:rsidRPr="00507203">
              <w:rPr>
                <w:lang w:val="es-ES"/>
              </w:rPr>
              <w:br/>
              <w:t>¿Hasta qué hora funciona Monserrate?</w:t>
            </w:r>
          </w:p>
        </w:tc>
        <w:tc>
          <w:tcPr>
            <w:tcW w:w="2880" w:type="dxa"/>
          </w:tcPr>
          <w:p w14:paraId="77355B50" w14:textId="77777777" w:rsidR="00754B85" w:rsidRPr="0050720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El Museo del Oro abre de 9 a.m. a 5 p.m.</w:t>
            </w:r>
            <w:r w:rsidRPr="00507203">
              <w:rPr>
                <w:lang w:val="es-ES"/>
              </w:rPr>
              <w:br/>
              <w:t>Monserrate está abierto todos los días hasta las 10 p.m.</w:t>
            </w:r>
          </w:p>
        </w:tc>
      </w:tr>
      <w:tr w:rsidR="00754B85" w:rsidRPr="00507203" w14:paraId="40406B5B" w14:textId="77777777" w:rsidTr="0075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93380F" w14:textId="77777777" w:rsidR="00754B85" w:rsidRDefault="00000000">
            <w:proofErr w:type="spellStart"/>
            <w:r>
              <w:t>transporte_ciudad</w:t>
            </w:r>
            <w:proofErr w:type="spellEnd"/>
          </w:p>
        </w:tc>
        <w:tc>
          <w:tcPr>
            <w:tcW w:w="2880" w:type="dxa"/>
          </w:tcPr>
          <w:p w14:paraId="12DA5BC9" w14:textId="77777777" w:rsidR="00754B85" w:rsidRPr="00507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>¿Cómo me muevo en la ciudad?</w:t>
            </w:r>
            <w:r w:rsidRPr="00507203">
              <w:rPr>
                <w:lang w:val="es-ES"/>
              </w:rPr>
              <w:br/>
              <w:t>¿Hay transporte público?</w:t>
            </w:r>
            <w:r w:rsidRPr="00507203">
              <w:rPr>
                <w:lang w:val="es-ES"/>
              </w:rPr>
              <w:br/>
              <w:t>¿Cómo llego al centro?</w:t>
            </w:r>
          </w:p>
        </w:tc>
        <w:tc>
          <w:tcPr>
            <w:tcW w:w="2880" w:type="dxa"/>
          </w:tcPr>
          <w:p w14:paraId="5DFFFAAB" w14:textId="77777777" w:rsidR="00754B85" w:rsidRPr="00507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507203">
              <w:rPr>
                <w:lang w:val="es-ES"/>
              </w:rPr>
              <w:t xml:space="preserve">Puedes usar </w:t>
            </w:r>
            <w:proofErr w:type="spellStart"/>
            <w:r w:rsidRPr="00507203">
              <w:rPr>
                <w:lang w:val="es-ES"/>
              </w:rPr>
              <w:t>TransMilenio</w:t>
            </w:r>
            <w:proofErr w:type="spellEnd"/>
            <w:r w:rsidRPr="00507203">
              <w:rPr>
                <w:lang w:val="es-ES"/>
              </w:rPr>
              <w:t xml:space="preserve"> o taxis.</w:t>
            </w:r>
            <w:r w:rsidRPr="00507203">
              <w:rPr>
                <w:lang w:val="es-ES"/>
              </w:rPr>
              <w:br/>
              <w:t>Te recomiendo Uber o transporte público para llegar al centro.</w:t>
            </w:r>
          </w:p>
        </w:tc>
      </w:tr>
    </w:tbl>
    <w:p w14:paraId="026357DB" w14:textId="77777777" w:rsidR="00754B85" w:rsidRPr="00507203" w:rsidRDefault="00000000">
      <w:pPr>
        <w:pStyle w:val="Ttulo1"/>
        <w:rPr>
          <w:color w:val="auto"/>
          <w:lang w:val="es-ES"/>
        </w:rPr>
      </w:pPr>
      <w:r w:rsidRPr="00507203">
        <w:rPr>
          <w:color w:val="auto"/>
          <w:lang w:val="es-ES"/>
        </w:rPr>
        <w:lastRenderedPageBreak/>
        <w:t>3. Ejemplo para Presentación del Equipo</w:t>
      </w:r>
    </w:p>
    <w:p w14:paraId="382E1F36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 xml:space="preserve">Área y objetivo del </w:t>
      </w:r>
      <w:proofErr w:type="spellStart"/>
      <w:r w:rsidRPr="00507203">
        <w:rPr>
          <w:lang w:val="es-ES"/>
        </w:rPr>
        <w:t>chatbot</w:t>
      </w:r>
      <w:proofErr w:type="spellEnd"/>
      <w:r w:rsidRPr="00507203">
        <w:rPr>
          <w:lang w:val="es-ES"/>
        </w:rPr>
        <w:t>:</w:t>
      </w:r>
    </w:p>
    <w:p w14:paraId="5C702C5D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 xml:space="preserve">El </w:t>
      </w:r>
      <w:proofErr w:type="spellStart"/>
      <w:r w:rsidRPr="00507203">
        <w:rPr>
          <w:lang w:val="es-ES"/>
        </w:rPr>
        <w:t>chatbot</w:t>
      </w:r>
      <w:proofErr w:type="spellEnd"/>
      <w:r w:rsidRPr="00507203">
        <w:rPr>
          <w:lang w:val="es-ES"/>
        </w:rPr>
        <w:t xml:space="preserve"> se enfoca en el área de turismo y entretenimiento. Su objetivo es recomendar a los turistas lugares para visitar, comer, conocer el clima y moverse fácilmente por la ciudad.</w:t>
      </w:r>
    </w:p>
    <w:p w14:paraId="5662E325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>Ejemplo de intención:</w:t>
      </w:r>
    </w:p>
    <w:p w14:paraId="2AB0E9D8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 xml:space="preserve">- Tag: </w:t>
      </w:r>
      <w:proofErr w:type="spellStart"/>
      <w:r w:rsidRPr="00507203">
        <w:rPr>
          <w:lang w:val="es-ES"/>
        </w:rPr>
        <w:t>clima_ciudad</w:t>
      </w:r>
      <w:proofErr w:type="spellEnd"/>
    </w:p>
    <w:p w14:paraId="6007D06B" w14:textId="77777777" w:rsidR="00754B85" w:rsidRPr="00507203" w:rsidRDefault="00000000">
      <w:pPr>
        <w:rPr>
          <w:lang w:val="es-ES"/>
        </w:rPr>
      </w:pPr>
      <w:r w:rsidRPr="00507203">
        <w:rPr>
          <w:lang w:val="es-ES"/>
        </w:rPr>
        <w:t>- Patrones:</w:t>
      </w:r>
      <w:r w:rsidRPr="00507203">
        <w:rPr>
          <w:lang w:val="es-ES"/>
        </w:rPr>
        <w:br/>
        <w:t xml:space="preserve">  • ¿Qué clima hace hoy?</w:t>
      </w:r>
      <w:r w:rsidRPr="00507203">
        <w:rPr>
          <w:lang w:val="es-ES"/>
        </w:rPr>
        <w:br/>
        <w:t xml:space="preserve">  • ¿Va a llover?</w:t>
      </w:r>
      <w:r w:rsidRPr="00507203">
        <w:rPr>
          <w:lang w:val="es-ES"/>
        </w:rPr>
        <w:br/>
        <w:t xml:space="preserve">  • ¿Debo llevar abrigo hoy?</w:t>
      </w:r>
    </w:p>
    <w:p w14:paraId="26D3879E" w14:textId="77777777" w:rsidR="00754B85" w:rsidRDefault="00000000">
      <w:pPr>
        <w:rPr>
          <w:lang w:val="es-ES"/>
        </w:rPr>
      </w:pPr>
      <w:r w:rsidRPr="00507203">
        <w:rPr>
          <w:lang w:val="es-ES"/>
        </w:rPr>
        <w:t>- Respuestas:</w:t>
      </w:r>
      <w:r w:rsidRPr="00507203">
        <w:rPr>
          <w:lang w:val="es-ES"/>
        </w:rPr>
        <w:br/>
        <w:t xml:space="preserve">  • Hoy se espera un clima soleado con 23°C.</w:t>
      </w:r>
      <w:r w:rsidRPr="00507203">
        <w:rPr>
          <w:lang w:val="es-ES"/>
        </w:rPr>
        <w:br/>
        <w:t xml:space="preserve">  • Se pronostican lluvias por la tarde, lleva paraguas.</w:t>
      </w:r>
    </w:p>
    <w:p w14:paraId="043CCBA3" w14:textId="77777777" w:rsidR="00507203" w:rsidRPr="00507203" w:rsidRDefault="00507203">
      <w:pPr>
        <w:rPr>
          <w:lang w:val="es-ES"/>
        </w:rPr>
      </w:pPr>
    </w:p>
    <w:sectPr w:rsidR="00507203" w:rsidRPr="00507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062775">
    <w:abstractNumId w:val="8"/>
  </w:num>
  <w:num w:numId="2" w16cid:durableId="1237283777">
    <w:abstractNumId w:val="6"/>
  </w:num>
  <w:num w:numId="3" w16cid:durableId="1061634256">
    <w:abstractNumId w:val="5"/>
  </w:num>
  <w:num w:numId="4" w16cid:durableId="635374369">
    <w:abstractNumId w:val="4"/>
  </w:num>
  <w:num w:numId="5" w16cid:durableId="1265069504">
    <w:abstractNumId w:val="7"/>
  </w:num>
  <w:num w:numId="6" w16cid:durableId="1231620390">
    <w:abstractNumId w:val="3"/>
  </w:num>
  <w:num w:numId="7" w16cid:durableId="1669210325">
    <w:abstractNumId w:val="2"/>
  </w:num>
  <w:num w:numId="8" w16cid:durableId="1300067595">
    <w:abstractNumId w:val="1"/>
  </w:num>
  <w:num w:numId="9" w16cid:durableId="147740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07203"/>
    <w:rsid w:val="005139F7"/>
    <w:rsid w:val="00584FB7"/>
    <w:rsid w:val="00754B85"/>
    <w:rsid w:val="008501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1A11B9"/>
  <w14:defaultImageDpi w14:val="300"/>
  <w15:docId w15:val="{CD6C75CB-63A5-4047-8B78-560B3AB4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Riccardo Fusco</cp:lastModifiedBy>
  <cp:revision>3</cp:revision>
  <dcterms:created xsi:type="dcterms:W3CDTF">2025-06-05T22:56:00Z</dcterms:created>
  <dcterms:modified xsi:type="dcterms:W3CDTF">2025-06-05T22:58:00Z</dcterms:modified>
  <cp:category/>
</cp:coreProperties>
</file>